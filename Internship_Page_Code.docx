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Internship Page HTML + CSS Code</w:t>
      </w:r>
    </w:p>
    <w:p>
      <w:r>
        <w:br/>
        <w:t>&lt;!DOCTYPE html&gt;</w:t>
        <w:br/>
        <w:t>&lt;html lang="en"&gt;</w:t>
        <w:br/>
        <w:t>&lt;head&gt;</w:t>
        <w:br/>
        <w:t xml:space="preserve">  &lt;meta charset="UTF-8"&gt;</w:t>
        <w:br/>
        <w:t xml:space="preserve">  &lt;title&gt;Internships&lt;/title&gt;</w:t>
        <w:br/>
        <w:t xml:space="preserve">  &lt;style&gt;</w:t>
        <w:br/>
        <w:t xml:space="preserve">    body {</w:t>
        <w:br/>
        <w:t xml:space="preserve">      font-family: Arial, sans-serif;</w:t>
        <w:br/>
        <w:t xml:space="preserve">      margin: 40px;</w:t>
        <w:br/>
        <w:t xml:space="preserve">      background-color: #f9f9f9;</w:t>
        <w:br/>
        <w:t xml:space="preserve">    }</w:t>
        <w:br/>
        <w:br/>
        <w:t xml:space="preserve">    h1 {</w:t>
        <w:br/>
        <w:t xml:space="preserve">      font-size: 40px;</w:t>
        <w:br/>
        <w:t xml:space="preserve">      color: #222;</w:t>
        <w:br/>
        <w:t xml:space="preserve">    }</w:t>
        <w:br/>
        <w:br/>
        <w:t xml:space="preserve">    .container {</w:t>
        <w:br/>
        <w:t xml:space="preserve">      display: grid;</w:t>
        <w:br/>
        <w:t xml:space="preserve">      grid-template-columns: repeat(auto-fit, minmax(300px, 1fr));</w:t>
        <w:br/>
        <w:t xml:space="preserve">      gap: 20px;</w:t>
        <w:br/>
        <w:t xml:space="preserve">      margin-top: 30px;</w:t>
        <w:br/>
        <w:t xml:space="preserve">    }</w:t>
        <w:br/>
        <w:br/>
        <w:t xml:space="preserve">    .card {</w:t>
        <w:br/>
        <w:t xml:space="preserve">      background: #fff;</w:t>
        <w:br/>
        <w:t xml:space="preserve">      border: 1px solid #ddd;</w:t>
        <w:br/>
        <w:t xml:space="preserve">      padding: 20px;</w:t>
        <w:br/>
        <w:t xml:space="preserve">      border-radius: 8px;</w:t>
        <w:br/>
        <w:t xml:space="preserve">      box-shadow: 0 4px 8px rgba(0,0,0,0.05);</w:t>
        <w:br/>
        <w:t xml:space="preserve">    }</w:t>
        <w:br/>
        <w:br/>
        <w:t xml:space="preserve">    .card h2 {</w:t>
        <w:br/>
        <w:t xml:space="preserve">      font-size: 18px;</w:t>
        <w:br/>
        <w:t xml:space="preserve">      font-weight: bold;</w:t>
        <w:br/>
        <w:t xml:space="preserve">      margin-bottom: 10px;</w:t>
        <w:br/>
        <w:t xml:space="preserve">    }</w:t>
        <w:br/>
        <w:br/>
        <w:t xml:space="preserve">    .card ul {</w:t>
        <w:br/>
        <w:t xml:space="preserve">      padding-left: 20px;</w:t>
        <w:br/>
        <w:t xml:space="preserve">      line-height: 1.6;</w:t>
        <w:br/>
        <w:t xml:space="preserve">    }</w:t>
        <w:br/>
        <w:br/>
        <w:t xml:space="preserve">    .button {</w:t>
        <w:br/>
        <w:t xml:space="preserve">      margin-top: 15px;</w:t>
        <w:br/>
        <w:t xml:space="preserve">      display: inline-block;</w:t>
        <w:br/>
        <w:t xml:space="preserve">      padding: 10px 20px;</w:t>
        <w:br/>
        <w:t xml:space="preserve">      background-color: #007BFF;</w:t>
        <w:br/>
        <w:t xml:space="preserve">      color: white;</w:t>
        <w:br/>
        <w:t xml:space="preserve">      text-decoration: none;</w:t>
        <w:br/>
        <w:t xml:space="preserve">      border-radius: 6px;</w:t>
        <w:br/>
        <w:t xml:space="preserve">      transition: background-color 0.3s;</w:t>
        <w:br/>
        <w:t xml:space="preserve">    }</w:t>
        <w:br/>
        <w:br/>
        <w:t xml:space="preserve">    .button:hover {</w:t>
        <w:br/>
        <w:t xml:space="preserve">      background-color: #0056b3;</w:t>
        <w:br/>
        <w:t xml:space="preserve">    }</w:t>
        <w:br/>
        <w:t xml:space="preserve">  &lt;/style&gt;</w:t>
        <w:br/>
        <w:t>&lt;/head&gt;</w:t>
        <w:br/>
        <w:t>&lt;body&gt;</w:t>
        <w:br/>
        <w:br/>
        <w:t xml:space="preserve">  &lt;h1&gt;Internships&lt;/h1&gt;</w:t>
        <w:br/>
        <w:t xml:space="preserve">  &lt;p&gt;Look at this internship page of our website&lt;/p&gt;</w:t>
        <w:br/>
        <w:br/>
        <w:t xml:space="preserve">  &lt;div class="container"&gt;</w:t>
        <w:br/>
        <w:br/>
        <w:t xml:space="preserve">    &lt;div class="card"&gt;</w:t>
        <w:br/>
        <w:t xml:space="preserve">      &lt;h2&gt;Web Development Internship Program&lt;/h2&gt;</w:t>
        <w:br/>
        <w:t xml:space="preserve">      &lt;ul&gt;</w:t>
        <w:br/>
        <w:t xml:space="preserve">        &lt;li&gt;Duration: 1 month/2 months&lt;/li&gt;</w:t>
        <w:br/>
        <w:t xml:space="preserve">        &lt;li&gt;Location: Virtual&lt;/li&gt;</w:t>
        <w:br/>
        <w:t xml:space="preserve">        &lt;li&gt;Stipend: -&lt;/li&gt;</w:t>
        <w:br/>
        <w:t xml:space="preserve">        &lt;li&gt;Start date: 05/11/2023&lt;/li&gt;</w:t>
        <w:br/>
        <w:t xml:space="preserve">      &lt;/ul&gt;</w:t>
        <w:br/>
        <w:t xml:space="preserve">      &lt;a class="button" href="#"&gt;View Details&lt;/a&gt;</w:t>
        <w:br/>
        <w:t xml:space="preserve">    &lt;/div&gt;</w:t>
        <w:br/>
        <w:br/>
        <w:t xml:space="preserve">    &lt;div class="card"&gt;</w:t>
        <w:br/>
        <w:t xml:space="preserve">      &lt;h2&gt;App Development Internship Program&lt;/h2&gt;</w:t>
        <w:br/>
        <w:t xml:space="preserve">      &lt;ul&gt;</w:t>
        <w:br/>
        <w:t xml:space="preserve">        &lt;li&gt;Duration: 1 month/2 months&lt;/li&gt;</w:t>
        <w:br/>
        <w:t xml:space="preserve">        &lt;li&gt;Location: Virtual&lt;/li&gt;</w:t>
        <w:br/>
        <w:t xml:space="preserve">        &lt;li&gt;Stipend: -&lt;/li&gt;</w:t>
        <w:br/>
        <w:t xml:space="preserve">        &lt;li&gt;Start date: 05/11/2023&lt;/li&gt;</w:t>
        <w:br/>
        <w:t xml:space="preserve">      &lt;/ul&gt;</w:t>
        <w:br/>
        <w:t xml:space="preserve">      &lt;a class="button" href="#"&gt;View Details&lt;/a&gt;</w:t>
        <w:br/>
        <w:t xml:space="preserve">    &lt;/div&gt;</w:t>
        <w:br/>
        <w:br/>
        <w:t xml:space="preserve">    &lt;div class="card"&gt;</w:t>
        <w:br/>
        <w:t xml:space="preserve">      &lt;h2&gt;Python Programming Internship Program&lt;/h2&gt;</w:t>
        <w:br/>
        <w:t xml:space="preserve">      &lt;ul&gt;</w:t>
        <w:br/>
        <w:t xml:space="preserve">        &lt;li&gt;Duration: 1 month/2 months&lt;/li&gt;</w:t>
        <w:br/>
        <w:t xml:space="preserve">        &lt;li&gt;Location: Virtual&lt;/li&gt;</w:t>
        <w:br/>
        <w:t xml:space="preserve">        &lt;li&gt;Stipend: -&lt;/li&gt;</w:t>
        <w:br/>
        <w:t xml:space="preserve">        &lt;li&gt;Start date: 05/11/2023&lt;/li&gt;</w:t>
        <w:br/>
        <w:t xml:space="preserve">      &lt;/ul&gt;</w:t>
        <w:br/>
        <w:t xml:space="preserve">      &lt;a class="button" href="#"&gt;View Details&lt;/a&gt;</w:t>
        <w:br/>
        <w:t xml:space="preserve">    &lt;/div&gt;</w:t>
        <w:br/>
        <w:br/>
        <w:t xml:space="preserve">    &lt;div class="card"&gt;</w:t>
        <w:br/>
        <w:t xml:space="preserve">      &lt;h2&gt;Java Programming Internship Program&lt;/h2&gt;</w:t>
        <w:br/>
        <w:t xml:space="preserve">      &lt;ul&gt;</w:t>
        <w:br/>
        <w:t xml:space="preserve">        &lt;li&gt;Duration: 1 month/2 months&lt;/li&gt;</w:t>
        <w:br/>
        <w:t xml:space="preserve">        &lt;li&gt;Location: Virtual&lt;/li&gt;</w:t>
        <w:br/>
        <w:t xml:space="preserve">        &lt;li&gt;Stipend: -&lt;/li&gt;</w:t>
        <w:br/>
        <w:t xml:space="preserve">        &lt;li&gt;Start date: 05/11/2023&lt;/li&gt;</w:t>
        <w:br/>
        <w:t xml:space="preserve">      &lt;/ul&gt;</w:t>
        <w:br/>
        <w:t xml:space="preserve">      &lt;a class="button" href="#"&gt;View Details&lt;/a&gt;</w:t>
        <w:br/>
        <w:t xml:space="preserve">    &lt;/div&gt;</w:t>
        <w:br/>
        <w:br/>
        <w:t xml:space="preserve">  &lt;/div&gt;</w:t>
        <w:br/>
        <w:br/>
        <w:t>&lt;/body&gt;</w:t>
        <w:br/>
        <w:t>&lt;/html&gt;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